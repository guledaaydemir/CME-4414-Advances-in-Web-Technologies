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12ED" w:rsidRDefault="00D130E7">
      <w:pPr>
        <w:pStyle w:val="Title"/>
      </w:pPr>
      <w:r w:rsidRPr="00D130E7">
        <w:t>Advances in Web Technologies</w:t>
      </w:r>
      <w:r w:rsidR="00C92C41">
        <w:br/>
      </w:r>
      <w:r w:rsidRPr="00D130E7">
        <w:rPr>
          <w:sz w:val="36"/>
        </w:rPr>
        <w:t>topıc &amp; technology selectıon</w:t>
      </w:r>
    </w:p>
    <w:p w:rsidR="00D130E7" w:rsidRDefault="00D130E7" w:rsidP="00D130E7">
      <w:pPr>
        <w:pStyle w:val="Subtitle"/>
      </w:pPr>
      <w:r>
        <w:t xml:space="preserve">19.03.2019 </w:t>
      </w:r>
    </w:p>
    <w:p w:rsidR="00D130E7" w:rsidRPr="00D130E7" w:rsidRDefault="00D130E7" w:rsidP="00D130E7">
      <w:pPr>
        <w:pStyle w:val="Subtitle"/>
        <w:rPr>
          <w:sz w:val="20"/>
        </w:rPr>
      </w:pPr>
      <w:r w:rsidRPr="00D130E7">
        <w:rPr>
          <w:sz w:val="20"/>
        </w:rPr>
        <w:t xml:space="preserve">2015510013 </w:t>
      </w:r>
      <w:proofErr w:type="spellStart"/>
      <w:r w:rsidRPr="00D130E7">
        <w:rPr>
          <w:sz w:val="20"/>
        </w:rPr>
        <w:t>Gül</w:t>
      </w:r>
      <w:proofErr w:type="spellEnd"/>
      <w:r w:rsidRPr="00D130E7">
        <w:rPr>
          <w:sz w:val="20"/>
        </w:rPr>
        <w:t xml:space="preserve"> </w:t>
      </w:r>
      <w:proofErr w:type="spellStart"/>
      <w:r w:rsidRPr="00D130E7">
        <w:rPr>
          <w:sz w:val="20"/>
        </w:rPr>
        <w:t>Eda</w:t>
      </w:r>
      <w:proofErr w:type="spellEnd"/>
      <w:r w:rsidRPr="00D130E7">
        <w:rPr>
          <w:sz w:val="20"/>
        </w:rPr>
        <w:t xml:space="preserve"> AYDEMIR </w:t>
      </w:r>
    </w:p>
    <w:p w:rsidR="00D130E7" w:rsidRPr="00D130E7" w:rsidRDefault="00D130E7" w:rsidP="00D130E7">
      <w:pPr>
        <w:pStyle w:val="Subtitle"/>
        <w:rPr>
          <w:sz w:val="20"/>
        </w:rPr>
      </w:pPr>
      <w:r w:rsidRPr="00D130E7">
        <w:rPr>
          <w:sz w:val="20"/>
        </w:rPr>
        <w:t>2014510034 Mazlum ERYILMAZ</w:t>
      </w:r>
    </w:p>
    <w:p w:rsidR="003312ED" w:rsidRDefault="004A51CA">
      <w:pPr>
        <w:pStyle w:val="Heading1"/>
      </w:pPr>
      <w:sdt>
        <w:sdtPr>
          <w:alias w:val="Overview:"/>
          <w:tag w:val="Overview:"/>
          <w:id w:val="1877890496"/>
          <w:placeholder>
            <w:docPart w:val="21BBED07D6EE461EAB32E1F32BFB8A23"/>
          </w:placeholder>
          <w:temporary/>
          <w:showingPlcHdr/>
          <w15:appearance w15:val="hidden"/>
        </w:sdtPr>
        <w:sdtEndPr/>
        <w:sdtContent>
          <w:r w:rsidR="000A0612" w:rsidRPr="003A3799">
            <w:rPr>
              <w:sz w:val="24"/>
            </w:rPr>
            <w:t>Overview</w:t>
          </w:r>
        </w:sdtContent>
      </w:sdt>
    </w:p>
    <w:p w:rsidR="003312ED" w:rsidRDefault="004A51CA">
      <w:pPr>
        <w:pStyle w:val="Heading2"/>
      </w:pPr>
      <w:sdt>
        <w:sdtPr>
          <w:alias w:val="Project Background and Description:"/>
          <w:tag w:val="Project Background and Description:"/>
          <w:id w:val="1787619282"/>
          <w:placeholder>
            <w:docPart w:val="D9DF882367554D8399058487617BFC53"/>
          </w:placeholder>
          <w:temporary/>
          <w:showingPlcHdr/>
          <w15:appearance w15:val="hidden"/>
        </w:sdtPr>
        <w:sdtEndPr/>
        <w:sdtContent>
          <w:r w:rsidR="000A0612">
            <w:t>Project Background and Description</w:t>
          </w:r>
        </w:sdtContent>
      </w:sdt>
    </w:p>
    <w:tbl>
      <w:tblPr>
        <w:tblStyle w:val="TipTable"/>
        <w:tblW w:w="4985" w:type="pct"/>
        <w:tblLook w:val="04A0" w:firstRow="1" w:lastRow="0" w:firstColumn="1" w:lastColumn="0" w:noHBand="0" w:noVBand="1"/>
        <w:tblDescription w:val="Layout table"/>
      </w:tblPr>
      <w:tblGrid>
        <w:gridCol w:w="575"/>
        <w:gridCol w:w="8757"/>
      </w:tblGrid>
      <w:tr w:rsidR="005D4DC9" w:rsidTr="003A3799">
        <w:trPr>
          <w:trHeight w:val="57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5D4DC9" w:rsidRDefault="005D4DC9" w:rsidP="007664E8">
            <w:bookmarkStart w:id="0" w:name="_GoBack" w:colFirst="2" w:colLast="2"/>
          </w:p>
        </w:tc>
        <w:tc>
          <w:tcPr>
            <w:tcW w:w="4692" w:type="pct"/>
          </w:tcPr>
          <w:p w:rsidR="003A3799" w:rsidRDefault="003E27F0" w:rsidP="003A3799">
            <w:pPr>
              <w:pStyle w:val="TipText"/>
              <w:ind w:firstLine="27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E27F0">
              <w:rPr>
                <w:sz w:val="20"/>
              </w:rPr>
              <w:t xml:space="preserve">The biggest difficulty of the patients with hypertension is the lack of regular controls by </w:t>
            </w:r>
            <w:r w:rsidR="003A3799">
              <w:rPr>
                <w:sz w:val="20"/>
              </w:rPr>
              <w:t>physicians</w:t>
            </w:r>
            <w:r w:rsidRPr="003E27F0">
              <w:rPr>
                <w:sz w:val="20"/>
              </w:rPr>
              <w:t xml:space="preserve">. The reasons for not being able to provide regular control by </w:t>
            </w:r>
            <w:r>
              <w:rPr>
                <w:sz w:val="20"/>
              </w:rPr>
              <w:t>expert</w:t>
            </w:r>
            <w:r w:rsidRPr="003E27F0">
              <w:rPr>
                <w:sz w:val="20"/>
              </w:rPr>
              <w:t xml:space="preserve">s; the </w:t>
            </w:r>
            <w:r>
              <w:rPr>
                <w:sz w:val="20"/>
              </w:rPr>
              <w:t>fact that regular data entry about</w:t>
            </w:r>
            <w:r w:rsidRPr="003E27F0">
              <w:rPr>
                <w:sz w:val="20"/>
              </w:rPr>
              <w:t xml:space="preserve"> patients is not possible and patients cannot go to the controls regularly.</w:t>
            </w:r>
          </w:p>
          <w:p w:rsidR="003A3799" w:rsidRDefault="003A3799" w:rsidP="003A3799">
            <w:pPr>
              <w:pStyle w:val="TipText"/>
              <w:ind w:firstLine="27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3E27F0" w:rsidRPr="003E27F0">
              <w:rPr>
                <w:sz w:val="20"/>
              </w:rPr>
              <w:t xml:space="preserve">By using smart watches, information such as heart rate, number of steps of patients </w:t>
            </w:r>
            <w:r w:rsidR="003E27F0">
              <w:rPr>
                <w:sz w:val="20"/>
              </w:rPr>
              <w:t xml:space="preserve">who </w:t>
            </w:r>
            <w:r w:rsidR="003E27F0" w:rsidRPr="003E27F0">
              <w:rPr>
                <w:sz w:val="20"/>
              </w:rPr>
              <w:t>using this watch will be recorded in a database. This information</w:t>
            </w:r>
            <w:r w:rsidR="003E27F0">
              <w:rPr>
                <w:sz w:val="20"/>
              </w:rPr>
              <w:t xml:space="preserve"> which</w:t>
            </w:r>
            <w:r w:rsidR="003E27F0" w:rsidRPr="003E27F0">
              <w:rPr>
                <w:sz w:val="20"/>
              </w:rPr>
              <w:t xml:space="preserve"> to be recorded in the database will be transferred to a website. The patient information will be displayed on</w:t>
            </w:r>
            <w:r w:rsidR="00D149A3">
              <w:rPr>
                <w:sz w:val="20"/>
              </w:rPr>
              <w:t xml:space="preserve"> the website instantly and </w:t>
            </w:r>
            <w:r w:rsidR="003E27F0" w:rsidRPr="003E27F0">
              <w:rPr>
                <w:sz w:val="20"/>
              </w:rPr>
              <w:t>ensure</w:t>
            </w:r>
            <w:r w:rsidR="00D149A3">
              <w:rPr>
                <w:sz w:val="20"/>
              </w:rPr>
              <w:t>d</w:t>
            </w:r>
            <w:r w:rsidR="003E27F0" w:rsidRPr="003E27F0">
              <w:rPr>
                <w:sz w:val="20"/>
              </w:rPr>
              <w:t xml:space="preserve"> that all information related to the patient is complete, and the patient's control will be done regularly by specialist doctors</w:t>
            </w:r>
            <w:r w:rsidR="00D149A3">
              <w:rPr>
                <w:sz w:val="20"/>
              </w:rPr>
              <w:t xml:space="preserve"> (experts)</w:t>
            </w:r>
            <w:r w:rsidR="003E27F0" w:rsidRPr="003E27F0">
              <w:rPr>
                <w:sz w:val="20"/>
              </w:rPr>
              <w:t xml:space="preserve">. </w:t>
            </w:r>
            <w:r w:rsidR="00D149A3" w:rsidRPr="00D149A3">
              <w:rPr>
                <w:sz w:val="20"/>
              </w:rPr>
              <w:t>In short, within the scope of this project, a web portal will be developed for physicians to control patients remotely</w:t>
            </w:r>
            <w:r w:rsidR="003E27F0" w:rsidRPr="003E27F0">
              <w:rPr>
                <w:sz w:val="20"/>
              </w:rPr>
              <w:t>. The data of the heart rate of the patients during that day, total number of steps, caloric values will be</w:t>
            </w:r>
            <w:r w:rsidR="00D149A3">
              <w:rPr>
                <w:sz w:val="20"/>
              </w:rPr>
              <w:t xml:space="preserve"> controlled. </w:t>
            </w:r>
          </w:p>
          <w:p w:rsidR="00D149A3" w:rsidRDefault="00D149A3" w:rsidP="00DF66A8">
            <w:pPr>
              <w:pStyle w:val="TipText"/>
              <w:ind w:firstLine="27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149A3">
              <w:rPr>
                <w:sz w:val="20"/>
              </w:rPr>
              <w:t>The basic operation of the project is as follows:</w:t>
            </w:r>
          </w:p>
          <w:p w:rsidR="003A3799" w:rsidRDefault="00AC1982" w:rsidP="003A3799">
            <w:pPr>
              <w:pStyle w:val="TipText"/>
              <w:ind w:firstLine="27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C1982">
              <w:rPr>
                <w:noProof/>
                <w:sz w:val="20"/>
                <w:lang w:eastAsia="en-US"/>
              </w:rPr>
              <w:drawing>
                <wp:inline distT="0" distB="0" distL="0" distR="0" wp14:anchorId="4ACDCCA9" wp14:editId="54315932">
                  <wp:extent cx="4235570" cy="2380245"/>
                  <wp:effectExtent l="0" t="0" r="0" b="1270"/>
                  <wp:docPr id="6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1126" cy="23889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149A3" w:rsidRPr="003A3799" w:rsidRDefault="00D149A3" w:rsidP="003A3799">
            <w:pPr>
              <w:pStyle w:val="TipText"/>
              <w:ind w:firstLine="27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D149A3">
              <w:rPr>
                <w:sz w:val="20"/>
              </w:rPr>
              <w:t xml:space="preserve">Specific technologies will be used to develop the project. The technologies </w:t>
            </w:r>
            <w:r>
              <w:rPr>
                <w:sz w:val="20"/>
              </w:rPr>
              <w:t>will</w:t>
            </w:r>
            <w:r w:rsidRPr="00D149A3">
              <w:rPr>
                <w:sz w:val="20"/>
              </w:rPr>
              <w:t xml:space="preserve"> be use</w:t>
            </w:r>
            <w:r w:rsidR="003A3799">
              <w:rPr>
                <w:sz w:val="20"/>
              </w:rPr>
              <w:t>d and their uses are as follows</w:t>
            </w:r>
            <w:r w:rsidRPr="00D149A3">
              <w:rPr>
                <w:sz w:val="20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3"/>
              <w:gridCol w:w="4374"/>
            </w:tblGrid>
            <w:tr w:rsidR="003E27F0" w:rsidRPr="003A3799" w:rsidTr="003A3799">
              <w:trPr>
                <w:trHeight w:val="253"/>
              </w:trPr>
              <w:tc>
                <w:tcPr>
                  <w:tcW w:w="4373" w:type="dxa"/>
                </w:tcPr>
                <w:p w:rsidR="003E27F0" w:rsidRPr="003A3799" w:rsidRDefault="003E27F0" w:rsidP="003E27F0">
                  <w:pPr>
                    <w:pStyle w:val="TipText"/>
                    <w:jc w:val="center"/>
                  </w:pPr>
                  <w:r w:rsidRPr="003A3799">
                    <w:t>Front-end</w:t>
                  </w:r>
                  <w:r w:rsidR="005D0C37" w:rsidRPr="003A3799">
                    <w:t xml:space="preserve"> side</w:t>
                  </w:r>
                </w:p>
              </w:tc>
              <w:tc>
                <w:tcPr>
                  <w:tcW w:w="4374" w:type="dxa"/>
                </w:tcPr>
                <w:p w:rsidR="003E27F0" w:rsidRPr="003A3799" w:rsidRDefault="003E27F0" w:rsidP="003E27F0">
                  <w:pPr>
                    <w:pStyle w:val="TipText"/>
                    <w:jc w:val="center"/>
                    <w:rPr>
                      <w:sz w:val="18"/>
                    </w:rPr>
                  </w:pPr>
                  <w:r w:rsidRPr="003A3799">
                    <w:rPr>
                      <w:sz w:val="18"/>
                    </w:rPr>
                    <w:t>Back-end</w:t>
                  </w:r>
                  <w:r w:rsidR="005D0C37" w:rsidRPr="003A3799">
                    <w:rPr>
                      <w:sz w:val="18"/>
                    </w:rPr>
                    <w:t xml:space="preserve"> side</w:t>
                  </w:r>
                </w:p>
              </w:tc>
            </w:tr>
            <w:tr w:rsidR="003E27F0" w:rsidRPr="003A3799" w:rsidTr="003A3799">
              <w:trPr>
                <w:trHeight w:val="253"/>
              </w:trPr>
              <w:tc>
                <w:tcPr>
                  <w:tcW w:w="4373" w:type="dxa"/>
                </w:tcPr>
                <w:p w:rsidR="003E27F0" w:rsidRPr="003A3799" w:rsidRDefault="003E27F0" w:rsidP="00DF66A8">
                  <w:pPr>
                    <w:pStyle w:val="TipText"/>
                  </w:pPr>
                  <w:r w:rsidRPr="003A3799">
                    <w:t>HTML,CSS,JAVASCRIPT,BOOTSTRAP</w:t>
                  </w:r>
                </w:p>
              </w:tc>
              <w:tc>
                <w:tcPr>
                  <w:tcW w:w="4374" w:type="dxa"/>
                </w:tcPr>
                <w:p w:rsidR="003E27F0" w:rsidRPr="003A3799" w:rsidRDefault="003E27F0" w:rsidP="00DF66A8">
                  <w:pPr>
                    <w:pStyle w:val="TipText"/>
                    <w:rPr>
                      <w:sz w:val="18"/>
                    </w:rPr>
                  </w:pPr>
                  <w:r w:rsidRPr="003A3799">
                    <w:rPr>
                      <w:sz w:val="18"/>
                    </w:rPr>
                    <w:t>ASP.NET CORE, MYSQL, MVC</w:t>
                  </w:r>
                </w:p>
              </w:tc>
            </w:tr>
          </w:tbl>
          <w:p w:rsidR="00ED301F" w:rsidRPr="002176FA" w:rsidRDefault="00ED301F" w:rsidP="00ED301F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bookmarkEnd w:id="0"/>
    </w:tbl>
    <w:p w:rsidR="003312ED" w:rsidRDefault="003312ED" w:rsidP="003A3799"/>
    <w:sectPr w:rsidR="003312ED">
      <w:footerReference w:type="default" r:id="rId8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51CA" w:rsidRDefault="004A51CA">
      <w:pPr>
        <w:spacing w:after="0" w:line="240" w:lineRule="auto"/>
      </w:pPr>
      <w:r>
        <w:separator/>
      </w:r>
    </w:p>
  </w:endnote>
  <w:endnote w:type="continuationSeparator" w:id="0">
    <w:p w:rsidR="004A51CA" w:rsidRDefault="004A5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042A" w:rsidRDefault="001E042A" w:rsidP="001E042A">
    <w:pPr>
      <w:pStyle w:val="Footer"/>
    </w:pPr>
    <w:r w:rsidRPr="001E042A">
      <w:fldChar w:fldCharType="begin"/>
    </w:r>
    <w:r w:rsidRPr="001E042A">
      <w:instrText xml:space="preserve"> PAGE   \* MERGEFORMAT </w:instrText>
    </w:r>
    <w:r w:rsidRPr="001E042A">
      <w:fldChar w:fldCharType="separate"/>
    </w:r>
    <w:r w:rsidR="003A3799">
      <w:t>1</w:t>
    </w:r>
    <w:r w:rsidRPr="001E042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51CA" w:rsidRDefault="004A51CA">
      <w:pPr>
        <w:spacing w:after="0" w:line="240" w:lineRule="auto"/>
      </w:pPr>
      <w:r>
        <w:separator/>
      </w:r>
    </w:p>
  </w:footnote>
  <w:footnote w:type="continuationSeparator" w:id="0">
    <w:p w:rsidR="004A51CA" w:rsidRDefault="004A51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A24C1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532106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7C49E0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2E0BE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54207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7AAA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1E90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8A6F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7877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BD582D"/>
    <w:multiLevelType w:val="hybridMultilevel"/>
    <w:tmpl w:val="E36C5F02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787987"/>
    <w:multiLevelType w:val="multilevel"/>
    <w:tmpl w:val="DBDC051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2E74B5" w:themeColor="accent1" w:themeShade="BF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2E74B5" w:themeColor="accent1" w:themeShade="BF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  <w:color w:val="2E74B5" w:themeColor="accent1" w:themeShade="BF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color w:val="2E74B5" w:themeColor="accent1" w:themeShade="BF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  <w:color w:val="2E74B5" w:themeColor="accent1" w:themeShade="BF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  <w:color w:val="2E74B5" w:themeColor="accent1" w:themeShade="BF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color w:val="2E74B5" w:themeColor="accent1" w:themeShade="BF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  <w:color w:val="2E74B5" w:themeColor="accent1" w:themeShade="BF"/>
      </w:rPr>
    </w:lvl>
    <w:lvl w:ilvl="8">
      <w:start w:val="1"/>
      <w:numFmt w:val="decimal"/>
      <w:lvlText w:val="%9."/>
      <w:lvlJc w:val="right"/>
      <w:pPr>
        <w:ind w:left="6480" w:hanging="180"/>
      </w:pPr>
      <w:rPr>
        <w:rFonts w:hint="default"/>
        <w:color w:val="2E74B5" w:themeColor="accent1" w:themeShade="BF"/>
      </w:rPr>
    </w:lvl>
  </w:abstractNum>
  <w:abstractNum w:abstractNumId="12" w15:restartNumberingAfterBreak="0">
    <w:nsid w:val="657E5D71"/>
    <w:multiLevelType w:val="multilevel"/>
    <w:tmpl w:val="5F92E4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2E74B5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2E74B5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E74B5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2E74B5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2E74B5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2E74B5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2E74B5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2E74B5" w:themeColor="accent1" w:themeShade="BF"/>
      </w:rPr>
    </w:lvl>
  </w:abstractNum>
  <w:num w:numId="1">
    <w:abstractNumId w:val="9"/>
  </w:num>
  <w:num w:numId="2">
    <w:abstractNumId w:val="12"/>
  </w:num>
  <w:num w:numId="3">
    <w:abstractNumId w:val="12"/>
    <w:lvlOverride w:ilvl="0">
      <w:startOverride w:val="1"/>
    </w:lvlOverride>
  </w:num>
  <w:num w:numId="4">
    <w:abstractNumId w:val="10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0E7"/>
    <w:rsid w:val="00083B37"/>
    <w:rsid w:val="000A0612"/>
    <w:rsid w:val="001A728E"/>
    <w:rsid w:val="001E042A"/>
    <w:rsid w:val="002176FA"/>
    <w:rsid w:val="00225505"/>
    <w:rsid w:val="002E496D"/>
    <w:rsid w:val="003312ED"/>
    <w:rsid w:val="003A3799"/>
    <w:rsid w:val="003E27F0"/>
    <w:rsid w:val="004018C1"/>
    <w:rsid w:val="004727F4"/>
    <w:rsid w:val="004A0A8D"/>
    <w:rsid w:val="004A51CA"/>
    <w:rsid w:val="00575B92"/>
    <w:rsid w:val="005D0C37"/>
    <w:rsid w:val="005D4DC9"/>
    <w:rsid w:val="005F7999"/>
    <w:rsid w:val="00626EDA"/>
    <w:rsid w:val="006D7FF8"/>
    <w:rsid w:val="00704472"/>
    <w:rsid w:val="00791457"/>
    <w:rsid w:val="007F372E"/>
    <w:rsid w:val="008D5E06"/>
    <w:rsid w:val="008D6D77"/>
    <w:rsid w:val="00954BFF"/>
    <w:rsid w:val="00AA316B"/>
    <w:rsid w:val="00AC1982"/>
    <w:rsid w:val="00B159D4"/>
    <w:rsid w:val="00B651ED"/>
    <w:rsid w:val="00BC1FD2"/>
    <w:rsid w:val="00C52B26"/>
    <w:rsid w:val="00C92C41"/>
    <w:rsid w:val="00D130E7"/>
    <w:rsid w:val="00D149A3"/>
    <w:rsid w:val="00D57E3E"/>
    <w:rsid w:val="00DB24CB"/>
    <w:rsid w:val="00DF5013"/>
    <w:rsid w:val="00DF66A8"/>
    <w:rsid w:val="00E9640A"/>
    <w:rsid w:val="00ED301F"/>
    <w:rsid w:val="00EF43AE"/>
    <w:rsid w:val="00F1586E"/>
    <w:rsid w:val="00FC1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4C6936"/>
  <w15:chartTrackingRefBased/>
  <w15:docId w15:val="{D7F7AF47-E334-4EC0-A578-3361404DA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042A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5E06"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2E74B5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E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E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E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E0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E0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"/>
    <w:rsid w:val="008D6D77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2"/>
    <w:qFormat/>
    <w:rsid w:val="008D5E06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2E74B5" w:themeColor="accent1" w:themeShade="BF"/>
      <w:sz w:val="24"/>
    </w:rPr>
  </w:style>
  <w:style w:type="character" w:customStyle="1" w:styleId="SubtitleChar">
    <w:name w:val="Subtitle Char"/>
    <w:basedOn w:val="DefaultParagraphFont"/>
    <w:link w:val="Subtitle"/>
    <w:uiPriority w:val="2"/>
    <w:rsid w:val="008D5E06"/>
    <w:rPr>
      <w:b/>
      <w:bCs/>
      <w:color w:val="2E74B5" w:themeColor="accent1" w:themeShade="BF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19"/>
    <w:rsid w:val="008D5E06"/>
    <w:pPr>
      <w:spacing w:after="160" w:line="264" w:lineRule="auto"/>
      <w:ind w:right="576"/>
    </w:pPr>
    <w:rPr>
      <w:i/>
      <w:iCs/>
      <w:color w:val="595959" w:themeColor="text1" w:themeTint="A6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E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D5E06"/>
    <w:rPr>
      <w:b/>
      <w:bCs/>
      <w:color w:val="2E74B5" w:themeColor="accent1" w:themeShade="BF"/>
      <w:sz w:val="24"/>
    </w:rPr>
  </w:style>
  <w:style w:type="paragraph" w:styleId="ListBullet">
    <w:name w:val="List Bullet"/>
    <w:basedOn w:val="Normal"/>
    <w:uiPriority w:val="1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1E042A"/>
    <w:pPr>
      <w:spacing w:before="200" w:after="0" w:line="240" w:lineRule="auto"/>
      <w:ind w:left="-216"/>
      <w:contextualSpacing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1E042A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8D5E0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E0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E0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E0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D5E0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D5E0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D5E0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D5E06"/>
    <w:rPr>
      <w:b/>
      <w:bCs/>
      <w:caps w:val="0"/>
      <w:smallCaps/>
      <w:color w:val="2E74B5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8D5E06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rFonts w:eastAsiaTheme="minorEastAsia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8D5E06"/>
    <w:rPr>
      <w:color w:val="D7230D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D5E06"/>
    <w:rPr>
      <w:color w:val="595959" w:themeColor="text1" w:themeTint="A6"/>
      <w:shd w:val="clear" w:color="auto" w:fill="E1DFDD"/>
    </w:rPr>
  </w:style>
  <w:style w:type="paragraph" w:styleId="ListNumber">
    <w:name w:val="List Number"/>
    <w:basedOn w:val="Normal"/>
    <w:uiPriority w:val="11"/>
    <w:rsid w:val="00704472"/>
    <w:pPr>
      <w:numPr>
        <w:numId w:val="15"/>
      </w:numPr>
      <w:contextualSpacing/>
    </w:pPr>
  </w:style>
  <w:style w:type="table" w:styleId="PlainTable4">
    <w:name w:val="Plain Table 4"/>
    <w:basedOn w:val="TableNormal"/>
    <w:uiPriority w:val="44"/>
    <w:rsid w:val="00083B37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581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&#252;lEda%20Aydemir\AppData\Roaming\Microsoft\Templates\Project%20scope%20report%20(Business%20Blu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1BBED07D6EE461EAB32E1F32BFB8A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BC2A2B-BCB0-4172-B32C-280A20490180}"/>
      </w:docPartPr>
      <w:docPartBody>
        <w:p w:rsidR="0065505C" w:rsidRDefault="009E570A">
          <w:pPr>
            <w:pStyle w:val="21BBED07D6EE461EAB32E1F32BFB8A23"/>
          </w:pPr>
          <w:r>
            <w:t>Overview</w:t>
          </w:r>
        </w:p>
      </w:docPartBody>
    </w:docPart>
    <w:docPart>
      <w:docPartPr>
        <w:name w:val="D9DF882367554D8399058487617BFC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B7B844-CF27-418B-9490-6E8CDEB24B42}"/>
      </w:docPartPr>
      <w:docPartBody>
        <w:p w:rsidR="0065505C" w:rsidRDefault="009E570A">
          <w:pPr>
            <w:pStyle w:val="D9DF882367554D8399058487617BFC53"/>
          </w:pPr>
          <w:r>
            <w:t>Project Background and Description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70A"/>
    <w:rsid w:val="003B4560"/>
    <w:rsid w:val="0065505C"/>
    <w:rsid w:val="009E570A"/>
    <w:rsid w:val="00D73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D167D5D0A464B2EA4F77888C89FC51D">
    <w:name w:val="2D167D5D0A464B2EA4F77888C89FC51D"/>
  </w:style>
  <w:style w:type="paragraph" w:customStyle="1" w:styleId="5FE17B86CFA64DC9AEB3C536BD94ED2E">
    <w:name w:val="5FE17B86CFA64DC9AEB3C536BD94ED2E"/>
  </w:style>
  <w:style w:type="paragraph" w:customStyle="1" w:styleId="DF5FB733895141A4B1728E3A2B55E9A6">
    <w:name w:val="DF5FB733895141A4B1728E3A2B55E9A6"/>
  </w:style>
  <w:style w:type="paragraph" w:customStyle="1" w:styleId="21BBED07D6EE461EAB32E1F32BFB8A23">
    <w:name w:val="21BBED07D6EE461EAB32E1F32BFB8A23"/>
  </w:style>
  <w:style w:type="paragraph" w:customStyle="1" w:styleId="D9DF882367554D8399058487617BFC53">
    <w:name w:val="D9DF882367554D8399058487617BFC53"/>
  </w:style>
  <w:style w:type="paragraph" w:customStyle="1" w:styleId="AE059487C019415EB3C5F6AD4D90D9BB">
    <w:name w:val="AE059487C019415EB3C5F6AD4D90D9BB"/>
  </w:style>
  <w:style w:type="paragraph" w:customStyle="1" w:styleId="85EA8F92D9EB4E10B462C69B74ED7723">
    <w:name w:val="85EA8F92D9EB4E10B462C69B74ED7723"/>
  </w:style>
  <w:style w:type="paragraph" w:customStyle="1" w:styleId="89EE521CE1E84EF3B1563AD386CEE507">
    <w:name w:val="89EE521CE1E84EF3B1563AD386CEE507"/>
  </w:style>
  <w:style w:type="paragraph" w:customStyle="1" w:styleId="597AB2E1D2954FB3B9C5AAF4B426F365">
    <w:name w:val="597AB2E1D2954FB3B9C5AAF4B426F365"/>
  </w:style>
  <w:style w:type="paragraph" w:customStyle="1" w:styleId="922A250845CF4807A495E67F32F6E062">
    <w:name w:val="922A250845CF4807A495E67F32F6E062"/>
  </w:style>
  <w:style w:type="paragraph" w:customStyle="1" w:styleId="B0F83957FBD146E89FB6AE82A49CC4DE">
    <w:name w:val="B0F83957FBD146E89FB6AE82A49CC4DE"/>
  </w:style>
  <w:style w:type="paragraph" w:customStyle="1" w:styleId="0E136E59E66249CD971E86AE7A84AE69">
    <w:name w:val="0E136E59E66249CD971E86AE7A84AE69"/>
  </w:style>
  <w:style w:type="paragraph" w:customStyle="1" w:styleId="E864D161098647489BF5009087793F02">
    <w:name w:val="E864D161098647489BF5009087793F02"/>
  </w:style>
  <w:style w:type="paragraph" w:customStyle="1" w:styleId="B7F990A899114BFF9F06640C42D5D756">
    <w:name w:val="B7F990A899114BFF9F06640C42D5D756"/>
  </w:style>
  <w:style w:type="paragraph" w:customStyle="1" w:styleId="FF7B1FEE57E149A093E84AFCB70539C0">
    <w:name w:val="FF7B1FEE57E149A093E84AFCB70539C0"/>
  </w:style>
  <w:style w:type="paragraph" w:customStyle="1" w:styleId="8FE4DB905DC34655957F4E896FAFB872">
    <w:name w:val="8FE4DB905DC34655957F4E896FAFB872"/>
  </w:style>
  <w:style w:type="paragraph" w:customStyle="1" w:styleId="590A20D1F388420E9D64A063D5F2DEB4">
    <w:name w:val="590A20D1F388420E9D64A063D5F2DEB4"/>
  </w:style>
  <w:style w:type="paragraph" w:customStyle="1" w:styleId="3AF3CBBA4FD54ED99D6EE8DFE36FF8BC">
    <w:name w:val="3AF3CBBA4FD54ED99D6EE8DFE36FF8BC"/>
  </w:style>
  <w:style w:type="paragraph" w:customStyle="1" w:styleId="2AEECABADD304C35A1F07F8CAF6365FF">
    <w:name w:val="2AEECABADD304C35A1F07F8CAF6365FF"/>
  </w:style>
  <w:style w:type="paragraph" w:customStyle="1" w:styleId="8BD33DE3C4394510B00962A7C522A32C">
    <w:name w:val="8BD33DE3C4394510B00962A7C522A32C"/>
  </w:style>
  <w:style w:type="paragraph" w:customStyle="1" w:styleId="F6C0654F33974315B523A498329E8DBD">
    <w:name w:val="F6C0654F33974315B523A498329E8DBD"/>
  </w:style>
  <w:style w:type="paragraph" w:customStyle="1" w:styleId="B8D18FA5D3A944C2BC6A48204B555F5C">
    <w:name w:val="B8D18FA5D3A944C2BC6A48204B555F5C"/>
  </w:style>
  <w:style w:type="paragraph" w:customStyle="1" w:styleId="88D3F9C52FF24BB9A4652B5E38535226">
    <w:name w:val="88D3F9C52FF24BB9A4652B5E38535226"/>
  </w:style>
  <w:style w:type="paragraph" w:customStyle="1" w:styleId="61C901C457E8491E9F0801ED70184D1C">
    <w:name w:val="61C901C457E8491E9F0801ED70184D1C"/>
  </w:style>
  <w:style w:type="paragraph" w:customStyle="1" w:styleId="CC20A2354A454CBF8973AC89680FF2F7">
    <w:name w:val="CC20A2354A454CBF8973AC89680FF2F7"/>
  </w:style>
  <w:style w:type="paragraph" w:customStyle="1" w:styleId="5B58792EA0A148D581A75FF71F4B84CE">
    <w:name w:val="5B58792EA0A148D581A75FF71F4B84CE"/>
  </w:style>
  <w:style w:type="paragraph" w:customStyle="1" w:styleId="68625D077AAE4B7C9D95BEC2A1F6B5F2">
    <w:name w:val="68625D077AAE4B7C9D95BEC2A1F6B5F2"/>
  </w:style>
  <w:style w:type="paragraph" w:customStyle="1" w:styleId="735FDF49D0744558ACBF764F325B758E">
    <w:name w:val="735FDF49D0744558ACBF764F325B758E"/>
  </w:style>
  <w:style w:type="paragraph" w:customStyle="1" w:styleId="ECAA5F10DE164456AD5C1806213AEEEF">
    <w:name w:val="ECAA5F10DE164456AD5C1806213AEEEF"/>
  </w:style>
  <w:style w:type="paragraph" w:customStyle="1" w:styleId="709D7AA0D45D46A68B887DEBC856BF29">
    <w:name w:val="709D7AA0D45D46A68B887DEBC856BF29"/>
  </w:style>
  <w:style w:type="paragraph" w:customStyle="1" w:styleId="3CCA5B249646427E959E434906BB21A9">
    <w:name w:val="3CCA5B249646427E959E434906BB21A9"/>
  </w:style>
  <w:style w:type="paragraph" w:customStyle="1" w:styleId="AC02A2DA509348C28B954246130C67DE">
    <w:name w:val="AC02A2DA509348C28B954246130C67DE"/>
  </w:style>
  <w:style w:type="paragraph" w:customStyle="1" w:styleId="C9D504BBF8D042B7A4CB2E40774CDCF7">
    <w:name w:val="C9D504BBF8D042B7A4CB2E40774CDCF7"/>
  </w:style>
  <w:style w:type="paragraph" w:customStyle="1" w:styleId="1AF244D28758492185641617B192F5F2">
    <w:name w:val="1AF244D28758492185641617B192F5F2"/>
  </w:style>
  <w:style w:type="paragraph" w:customStyle="1" w:styleId="30CB941272234E0588A0A4EBA030DE92">
    <w:name w:val="30CB941272234E0588A0A4EBA030DE92"/>
  </w:style>
  <w:style w:type="paragraph" w:customStyle="1" w:styleId="3A0D9D0E00254727A299ECCA572C7CBE">
    <w:name w:val="3A0D9D0E00254727A299ECCA572C7CBE"/>
  </w:style>
  <w:style w:type="paragraph" w:customStyle="1" w:styleId="4F6D075B6BF44D7A8CEBE1AD6EC5F04E">
    <w:name w:val="4F6D075B6BF44D7A8CEBE1AD6EC5F04E"/>
  </w:style>
  <w:style w:type="paragraph" w:customStyle="1" w:styleId="BA81BCF2B78E4FE7A4B0533134C3ED5E">
    <w:name w:val="BA81BCF2B78E4FE7A4B0533134C3ED5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</Template>
  <TotalTime>141</TotalTime>
  <Pages>2</Pages>
  <Words>209</Words>
  <Characters>1197</Characters>
  <Application>Microsoft Office Word</Application>
  <DocSecurity>0</DocSecurity>
  <Lines>9</Lines>
  <Paragraphs>2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GülEda Aydemir</dc:creator>
  <cp:lastModifiedBy>GülEda Aydemir</cp:lastModifiedBy>
  <cp:revision>6</cp:revision>
  <dcterms:created xsi:type="dcterms:W3CDTF">2019-03-17T10:15:00Z</dcterms:created>
  <dcterms:modified xsi:type="dcterms:W3CDTF">2019-03-19T05:39:00Z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MSIP_Label_f42aa342-8706-4288-bd11-ebb85995028c_Enabled">
    <vt:lpwstr>True</vt:lpwstr>
  </property>
  <property fmtid="{D5CDD505-2E9C-101B-9397-08002B2CF9AE}" pid="9" name="MSIP_Label_f42aa342-8706-4288-bd11-ebb85995028c_SiteId">
    <vt:lpwstr>72f988bf-86f1-41af-91ab-2d7cd011db47</vt:lpwstr>
  </property>
  <property fmtid="{D5CDD505-2E9C-101B-9397-08002B2CF9AE}" pid="10" name="MSIP_Label_f42aa342-8706-4288-bd11-ebb85995028c_Owner">
    <vt:lpwstr>Anumol@vidyatech.com</vt:lpwstr>
  </property>
  <property fmtid="{D5CDD505-2E9C-101B-9397-08002B2CF9AE}" pid="11" name="MSIP_Label_f42aa342-8706-4288-bd11-ebb85995028c_SetDate">
    <vt:lpwstr>2018-06-11T10:18:00.5562380Z</vt:lpwstr>
  </property>
  <property fmtid="{D5CDD505-2E9C-101B-9397-08002B2CF9AE}" pid="12" name="MSIP_Label_f42aa342-8706-4288-bd11-ebb85995028c_Name">
    <vt:lpwstr>General</vt:lpwstr>
  </property>
  <property fmtid="{D5CDD505-2E9C-101B-9397-08002B2CF9AE}" pid="13" name="MSIP_Label_f42aa342-8706-4288-bd11-ebb85995028c_Application">
    <vt:lpwstr>Microsoft Azure Information Protection</vt:lpwstr>
  </property>
  <property fmtid="{D5CDD505-2E9C-101B-9397-08002B2CF9AE}" pid="14" name="MSIP_Label_f42aa342-8706-4288-bd11-ebb85995028c_Extended_MSFT_Method">
    <vt:lpwstr>Automatic</vt:lpwstr>
  </property>
  <property fmtid="{D5CDD505-2E9C-101B-9397-08002B2CF9AE}" pid="15" name="Sensitivity">
    <vt:lpwstr>General</vt:lpwstr>
  </property>
</Properties>
</file>